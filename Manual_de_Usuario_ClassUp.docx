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DC" w:rsidRDefault="00482C0A">
      <w:pPr>
        <w:pStyle w:val="Puesto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44B335D" wp14:editId="43FE58CB">
            <wp:simplePos x="0" y="0"/>
            <wp:positionH relativeFrom="column">
              <wp:posOffset>1656</wp:posOffset>
            </wp:positionH>
            <wp:positionV relativeFrom="paragraph">
              <wp:posOffset>-334369</wp:posOffset>
            </wp:positionV>
            <wp:extent cx="793747" cy="787179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Up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9" t="22419" r="9722" b="22842"/>
                    <a:stretch/>
                  </pic:blipFill>
                  <pic:spPr bwMode="auto">
                    <a:xfrm>
                      <a:off x="0" y="0"/>
                      <a:ext cx="793747" cy="787179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r w:rsidR="004B3C20">
        <w:t>Manual de Usuario</w:t>
      </w:r>
    </w:p>
    <w:p w:rsidR="00823BDC" w:rsidRDefault="004B3C20">
      <w:r>
        <w:t xml:space="preserve">Aplicación: </w:t>
      </w:r>
      <w:proofErr w:type="spellStart"/>
      <w:r>
        <w:t>ClassUp</w:t>
      </w:r>
      <w:proofErr w:type="spellEnd"/>
      <w:r>
        <w:t xml:space="preserve"> (</w:t>
      </w:r>
      <w:proofErr w:type="spellStart"/>
      <w:r>
        <w:t>Calendario</w:t>
      </w:r>
      <w:proofErr w:type="spellEnd"/>
      <w:r>
        <w:t xml:space="preserve"> Social)</w:t>
      </w:r>
      <w:r w:rsidR="00482C0A">
        <w:t xml:space="preserve"> </w:t>
      </w:r>
      <w:r>
        <w:br/>
      </w:r>
    </w:p>
    <w:p w:rsidR="00823BDC" w:rsidRDefault="004B3C20">
      <w:r>
        <w:t>Versión: 1.0</w:t>
      </w:r>
      <w:r>
        <w:br/>
      </w:r>
    </w:p>
    <w:p w:rsidR="00823BDC" w:rsidRDefault="00482C0A">
      <w:proofErr w:type="spellStart"/>
      <w:r>
        <w:t>Autor</w:t>
      </w:r>
      <w:proofErr w:type="spellEnd"/>
      <w:r>
        <w:t xml:space="preserve">/a: Micaela Pérez, </w:t>
      </w:r>
      <w:proofErr w:type="spellStart"/>
      <w:r>
        <w:t>Antonella</w:t>
      </w:r>
      <w:proofErr w:type="spellEnd"/>
      <w:r>
        <w:t xml:space="preserve"> </w:t>
      </w:r>
      <w:proofErr w:type="spellStart"/>
      <w:r>
        <w:t>Luján</w:t>
      </w:r>
      <w:proofErr w:type="spellEnd"/>
    </w:p>
    <w:p w:rsidR="00823BDC" w:rsidRPr="00482C0A" w:rsidRDefault="004B3C20">
      <w:pPr>
        <w:rPr>
          <w:u w:val="single"/>
        </w:rPr>
      </w:pPr>
      <w:r>
        <w:br w:type="page"/>
      </w:r>
      <w:bookmarkStart w:id="0" w:name="_GoBack"/>
      <w:bookmarkEnd w:id="0"/>
    </w:p>
    <w:p w:rsidR="00823BDC" w:rsidRDefault="004B3C20">
      <w:pPr>
        <w:pStyle w:val="Ttulo1"/>
      </w:pPr>
      <w:r>
        <w:lastRenderedPageBreak/>
        <w:t>Índice</w:t>
      </w:r>
    </w:p>
    <w:p w:rsidR="00823BDC" w:rsidRDefault="004B3C20">
      <w:pPr>
        <w:pStyle w:val="Listaconvietas"/>
      </w:pPr>
      <w:r>
        <w:t>1. Introducción</w:t>
      </w:r>
    </w:p>
    <w:p w:rsidR="00823BDC" w:rsidRDefault="004B3C20">
      <w:pPr>
        <w:pStyle w:val="Listaconvietas"/>
      </w:pPr>
      <w:r>
        <w:t>2. Requisitos</w:t>
      </w:r>
    </w:p>
    <w:p w:rsidR="00823BDC" w:rsidRDefault="004B3C20">
      <w:pPr>
        <w:pStyle w:val="Listaconvietas"/>
      </w:pPr>
      <w:r>
        <w:t>3. Acceso a la aplicación</w:t>
      </w:r>
    </w:p>
    <w:p w:rsidR="00823BDC" w:rsidRDefault="004B3C20">
      <w:pPr>
        <w:pStyle w:val="Listaconvietas"/>
      </w:pPr>
      <w:r>
        <w:t xml:space="preserve">   3.1 Registro de nuevo usuario</w:t>
      </w:r>
    </w:p>
    <w:p w:rsidR="00823BDC" w:rsidRDefault="004B3C20">
      <w:pPr>
        <w:pStyle w:val="Listaconvietas"/>
      </w:pPr>
      <w:r>
        <w:t xml:space="preserve">   3.2 Iniciar sesión</w:t>
      </w:r>
    </w:p>
    <w:p w:rsidR="00823BDC" w:rsidRDefault="004B3C20">
      <w:pPr>
        <w:pStyle w:val="Listaconvietas"/>
      </w:pPr>
      <w:r>
        <w:t xml:space="preserve">4. Funcionalidades </w:t>
      </w:r>
      <w:r>
        <w:t>principales</w:t>
      </w:r>
    </w:p>
    <w:p w:rsidR="00823BDC" w:rsidRDefault="004B3C20">
      <w:pPr>
        <w:pStyle w:val="Listaconvietas"/>
      </w:pPr>
      <w:r>
        <w:t xml:space="preserve">   4.1 Perfil de usuario</w:t>
      </w:r>
    </w:p>
    <w:p w:rsidR="00823BDC" w:rsidRDefault="004B3C20">
      <w:pPr>
        <w:pStyle w:val="Listaconvietas"/>
      </w:pPr>
      <w:r>
        <w:t xml:space="preserve">   4.2 Calendario</w:t>
      </w:r>
    </w:p>
    <w:p w:rsidR="00823BDC" w:rsidRDefault="004B3C20">
      <w:pPr>
        <w:pStyle w:val="Listaconvietas"/>
      </w:pPr>
      <w:r>
        <w:t xml:space="preserve">   4.3 Crear evento</w:t>
      </w:r>
    </w:p>
    <w:p w:rsidR="00823BDC" w:rsidRDefault="004B3C20">
      <w:pPr>
        <w:pStyle w:val="Listaconvietas"/>
      </w:pPr>
      <w:r>
        <w:t xml:space="preserve">   4.4 Editar o eliminar evento</w:t>
      </w:r>
    </w:p>
    <w:p w:rsidR="00823BDC" w:rsidRDefault="004B3C20">
      <w:pPr>
        <w:pStyle w:val="Listaconvietas"/>
      </w:pPr>
      <w:r>
        <w:t xml:space="preserve">   4.5 Interacciones sociales</w:t>
      </w:r>
    </w:p>
    <w:p w:rsidR="00823BDC" w:rsidRDefault="004B3C20">
      <w:pPr>
        <w:pStyle w:val="Listaconvietas"/>
      </w:pPr>
      <w:r>
        <w:t>5. Barra de navegación</w:t>
      </w:r>
    </w:p>
    <w:p w:rsidR="00823BDC" w:rsidRDefault="004B3C20">
      <w:pPr>
        <w:pStyle w:val="Listaconvietas"/>
      </w:pPr>
      <w:r>
        <w:t>6. Consejos de uso</w:t>
      </w:r>
    </w:p>
    <w:p w:rsidR="00823BDC" w:rsidRDefault="004B3C20">
      <w:pPr>
        <w:pStyle w:val="Listaconvietas"/>
      </w:pPr>
      <w:r>
        <w:t>7. Solución de problemas comunes</w:t>
      </w:r>
    </w:p>
    <w:p w:rsidR="00823BDC" w:rsidRDefault="004B3C20">
      <w:pPr>
        <w:pStyle w:val="Listaconvietas"/>
      </w:pPr>
      <w:r>
        <w:t>8. Contacto y soporte</w:t>
      </w:r>
    </w:p>
    <w:p w:rsidR="00823BDC" w:rsidRDefault="004B3C20">
      <w:r>
        <w:br w:type="page"/>
      </w:r>
    </w:p>
    <w:p w:rsidR="00823BDC" w:rsidRDefault="004B3C20">
      <w:pPr>
        <w:pStyle w:val="Ttulo1"/>
      </w:pPr>
      <w:r>
        <w:t>1. Introducción</w:t>
      </w:r>
    </w:p>
    <w:p w:rsidR="00823BDC" w:rsidRDefault="004B3C20">
      <w:r>
        <w:t>Bien</w:t>
      </w:r>
      <w:r>
        <w:t>venido/a a ClassUp, una aplicación pensada para organizar tus actividades, eventos y recordatorios en un calendario interactivo.</w:t>
      </w:r>
    </w:p>
    <w:p w:rsidR="00823BDC" w:rsidRDefault="004B3C20">
      <w:pPr>
        <w:pStyle w:val="Ttulo1"/>
      </w:pPr>
      <w:r>
        <w:t>2. Requisitos</w:t>
      </w:r>
    </w:p>
    <w:p w:rsidR="00823BDC" w:rsidRDefault="004B3C20">
      <w:r>
        <w:t>- Dispositivo móvil (Android/iOS) o navegador web.</w:t>
      </w:r>
      <w:r>
        <w:br/>
        <w:t>- Conexión a Internet.</w:t>
      </w:r>
      <w:r>
        <w:br/>
        <w:t>- Cuenta de usuario.</w:t>
      </w:r>
    </w:p>
    <w:p w:rsidR="00823BDC" w:rsidRDefault="004B3C20">
      <w:pPr>
        <w:pStyle w:val="Ttulo1"/>
      </w:pPr>
      <w:r>
        <w:t>3. Acceso a la apl</w:t>
      </w:r>
      <w:r>
        <w:t>icación</w:t>
      </w:r>
    </w:p>
    <w:p w:rsidR="00823BDC" w:rsidRDefault="004B3C20">
      <w:pPr>
        <w:pStyle w:val="Ttulo2"/>
      </w:pPr>
      <w:r>
        <w:t>3.1 Registro de nuevo usuario</w:t>
      </w:r>
    </w:p>
    <w:p w:rsidR="00823BDC" w:rsidRDefault="004B3C20">
      <w:r>
        <w:t>Pasos para registrarse:</w:t>
      </w:r>
      <w:r>
        <w:br/>
        <w:t>1. Abrir la aplicación.</w:t>
      </w:r>
      <w:r>
        <w:br/>
        <w:t>2. Seleccionar 'Crear cuenta'.</w:t>
      </w:r>
      <w:r>
        <w:br/>
        <w:t>3. Completar datos personales.</w:t>
      </w:r>
      <w:r>
        <w:br/>
        <w:t>4. Presionar 'Registrar'.</w:t>
      </w:r>
    </w:p>
    <w:p w:rsidR="00823BDC" w:rsidRDefault="004B3C20">
      <w:pPr>
        <w:pStyle w:val="Ttulo2"/>
      </w:pPr>
      <w:r>
        <w:t>3.2 Iniciar sesión</w:t>
      </w:r>
    </w:p>
    <w:p w:rsidR="00823BDC" w:rsidRDefault="004B3C20">
      <w:r>
        <w:t>Pasos para iniciar sesión:</w:t>
      </w:r>
      <w:r>
        <w:br/>
        <w:t>1. Seleccionar 'Iniciar sesión'.</w:t>
      </w:r>
      <w:r>
        <w:br/>
        <w:t xml:space="preserve">2. </w:t>
      </w:r>
      <w:r>
        <w:t>Ingresar usuario/correo y contraseña.</w:t>
      </w:r>
      <w:r>
        <w:br/>
        <w:t>3. Presionar 'Entrar'.</w:t>
      </w:r>
    </w:p>
    <w:p w:rsidR="00823BDC" w:rsidRDefault="004B3C20">
      <w:pPr>
        <w:pStyle w:val="Ttulo1"/>
      </w:pPr>
      <w:r>
        <w:t>4. Funcionalidades principales</w:t>
      </w:r>
    </w:p>
    <w:p w:rsidR="00823BDC" w:rsidRDefault="004B3C20">
      <w:r>
        <w:t>El usuario podrá gestionar su perfil, crear y editar eventos, así como compartirlos con otros.</w:t>
      </w:r>
    </w:p>
    <w:p w:rsidR="00823BDC" w:rsidRDefault="004B3C20">
      <w:pPr>
        <w:pStyle w:val="Ttulo1"/>
      </w:pPr>
      <w:r>
        <w:t>5. Barra de navegación</w:t>
      </w:r>
    </w:p>
    <w:p w:rsidR="00823BDC" w:rsidRDefault="004B3C20">
      <w:r>
        <w:t>Incluye accesos a Inicio, Eventos, Perfil y Ce</w:t>
      </w:r>
      <w:r>
        <w:t>rrar sesión.</w:t>
      </w:r>
    </w:p>
    <w:p w:rsidR="00823BDC" w:rsidRDefault="004B3C20">
      <w:pPr>
        <w:pStyle w:val="Ttulo1"/>
      </w:pPr>
      <w:r>
        <w:t>6. Consejos de uso</w:t>
      </w:r>
    </w:p>
    <w:p w:rsidR="00823BDC" w:rsidRDefault="004B3C20">
      <w:r>
        <w:t>Mantén tu perfil actualizado y usa recordatorios para tus actividades importantes.</w:t>
      </w:r>
    </w:p>
    <w:p w:rsidR="00823BDC" w:rsidRDefault="004B3C20">
      <w:pPr>
        <w:pStyle w:val="Ttulo1"/>
      </w:pPr>
      <w:r>
        <w:t>7. Solución de problemas comunes</w:t>
      </w:r>
    </w:p>
    <w:p w:rsidR="00823BDC" w:rsidRDefault="004B3C20">
      <w:r>
        <w:t>• Olvidé mi contraseña → Usa 'Recuperar contraseña'.</w:t>
      </w:r>
      <w:r>
        <w:br/>
        <w:t>• No aparecen eventos → Verifica conexión.</w:t>
      </w:r>
      <w:r>
        <w:br/>
        <w:t xml:space="preserve">• La app no </w:t>
      </w:r>
      <w:r>
        <w:t>responde → Reiníciala.</w:t>
      </w:r>
    </w:p>
    <w:p w:rsidR="00823BDC" w:rsidRDefault="004B3C20">
      <w:pPr>
        <w:pStyle w:val="Ttulo1"/>
      </w:pPr>
      <w:r>
        <w:t>8. Contacto y soporte</w:t>
      </w:r>
    </w:p>
    <w:p w:rsidR="00823BDC" w:rsidRDefault="004B3C20">
      <w:proofErr w:type="spellStart"/>
      <w:r>
        <w:t>Correo</w:t>
      </w:r>
      <w:proofErr w:type="spellEnd"/>
      <w:r w:rsidR="00482C0A">
        <w:t xml:space="preserve"> de </w:t>
      </w:r>
      <w:proofErr w:type="spellStart"/>
      <w:r w:rsidR="00482C0A">
        <w:t>soporte</w:t>
      </w:r>
      <w:proofErr w:type="spellEnd"/>
      <w:r w:rsidR="00482C0A">
        <w:t xml:space="preserve">: </w:t>
      </w:r>
      <w:r w:rsidR="00482C0A" w:rsidRPr="00482C0A">
        <w:t>classupsoporte@gmail.com</w:t>
      </w:r>
    </w:p>
    <w:sectPr w:rsidR="00823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C0A"/>
    <w:rsid w:val="004B3C20"/>
    <w:rsid w:val="00823B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47FBD00-C480-4799-AC61-D2DC985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BF3F0-D7B0-4D56-BA2C-9D375929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1383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  <vt:variant>
        <vt:lpstr>Title</vt:lpstr>
      </vt:variant>
      <vt:variant>
        <vt:i4>1</vt:i4>
      </vt:variant>
    </vt:vector>
  </HeadingPairs>
  <TitlesOfParts>
    <vt:vector size="13" baseType="lpstr">
      <vt:lpstr/>
      <vt:lpstr>Índice</vt:lpstr>
      <vt:lpstr>1. Introducción</vt:lpstr>
      <vt:lpstr>2. Requisitos</vt:lpstr>
      <vt:lpstr>3. Acceso a la aplicación</vt:lpstr>
      <vt:lpstr>    3.1 Registro de nuevo usuario</vt:lpstr>
      <vt:lpstr>    3.2 Iniciar sesión</vt:lpstr>
      <vt:lpstr>4. Funcionalidades principales</vt:lpstr>
      <vt:lpstr>5. Barra de navegación</vt:lpstr>
      <vt:lpstr>6. Consejos de uso</vt:lpstr>
      <vt:lpstr>7. Solución de problemas comunes</vt:lpstr>
      <vt:lpstr>8. Contacto y soporte</vt:lpstr>
      <vt:lpstr/>
    </vt:vector>
  </TitlesOfParts>
  <Manager/>
  <Company/>
  <LinksUpToDate>false</LinksUpToDate>
  <CharactersWithSpaces>1631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2025-10-01T11:57:00Z</dcterms:created>
  <dcterms:modified xsi:type="dcterms:W3CDTF">2025-10-01T11:57:00Z</dcterms:modified>
  <cp:category/>
</cp:coreProperties>
</file>